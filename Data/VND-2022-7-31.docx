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Giá cao nhất: 82.0 | Giá thấp nhất: 5.53 | Giá hiện tại: 19.1</w:t>
        <w:br/>
        <w:t>&amp;CN: -76.71 (%) | &amp;TN: 245.39 (%)</w:t>
        <w:br/>
        <w:t>KL cao nhất: 35630900.0 | KL thấp nhất: 0.0</w:t>
        <w:br/>
        <w:t>Thanh khoản cao nhất: 103791.0768 | Thanh khoản thấp nhất: 0.0</w:t>
        <w:br/>
        <w:t xml:space="preserve">Nến hiện tại </w:t>
        <w:br/>
        <w:t>Điểm : 1</w:t>
        <w:br/>
        <w:t>Dự báo (nến) None</w:t>
        <w:br/>
        <w:t xml:space="preserve">Các dự báo quá khứ: </w:t>
        <w:br/>
        <w:t>-&gt; Phiên thứ: 11 | Giá : 19.3</w:t>
        <w:br/>
        <w:t>-&gt; Phiên thứ: 20 | Giá : 18.6</w:t>
        <w:br/>
        <w:t>-&gt; Phiên thứ: 24 | Giá : 18.4</w:t>
        <w:br/>
        <w:t>-&gt; Phiên thứ: 27 | Giá : 17.0</w:t>
        <w:br/>
        <w:t>-&gt; Phiên thứ: 48 | Giá : 23.52</w:t>
        <w:br/>
        <w:t>-&gt; Phiên thứ: 53 | Giá : 23.71</w:t>
        <w:br/>
        <w:t>-&gt; Phiên thứ: 58 | Giá : 25.03</w:t>
        <w:br/>
        <w:t>-&gt; Phiên thứ: 66 | Giá : 30.86</w:t>
        <w:br/>
        <w:t>-&gt; Phiên thứ: 69 | Giá : 31.7</w:t>
        <w:br/>
        <w:t>-&gt; Phiên thứ: 75 | Giá : 34.59</w:t>
        <w:br/>
        <w:t>-&gt; Phiên thứ: 81 | Giá : 33.22</w:t>
        <w:br/>
        <w:t>-&gt; Phiên thứ: 98 | Giá : 31.21</w:t>
        <w:br/>
        <w:t>-&gt; Phiên thứ: 127 | Giá : 27.43</w:t>
        <w:br/>
        <w:t>-&gt; Phiên thứ: 134 | Giá : 26.52</w:t>
        <w:br/>
        <w:t>-&gt; Phiên thứ: 157 | Giá : 32.46</w:t>
        <w:br/>
        <w:t>-&gt; Phiên thứ: 163 | Giá : 32.42</w:t>
        <w:br/>
        <w:t>-&gt; Phiên thứ: 175 | Giá : 32.74</w:t>
        <w:br/>
        <w:t>-&gt; Phiên thứ: 179 | Giá : 30.15</w:t>
        <w:br/>
        <w:t>-&gt; Phiên thứ: 185 | Giá : 28.2</w:t>
        <w:br/>
        <w:t>-&gt; Phiên thứ: 188 | Giá : 25.93</w:t>
        <w:br/>
        <w:t>-&gt; Phiên thứ: 194 | Giá : 21.71</w:t>
        <w:br/>
        <w:t>-&gt; Phiên thứ: 228 | Giá : 21.46</w:t>
        <w:br/>
        <w:t>-&gt; Phiên thứ: 232 | Giá : 20.53</w:t>
        <w:br/>
        <w:t>-&gt; Phiên thứ: 233 | Giá : 20.53</w:t>
        <w:br/>
        <w:t>-&gt; Phiên thứ: 234 | Giá : 20.53</w:t>
        <w:br/>
        <w:t>-&gt; Phiên thứ: 237 | Giá : 20.9</w:t>
        <w:br/>
        <w:t>-&gt; Phiên thứ: 253 | Giá : 20.25</w:t>
        <w:br/>
        <w:t>-&gt; Phiên thứ: 256 | Giá : 18.62</w:t>
        <w:br/>
        <w:t>-&gt; Phiên thứ: 263 | Giá : 16.8</w:t>
        <w:br/>
        <w:t>-&gt; Phiên thứ: 268 | Giá : 16.11</w:t>
        <w:br/>
        <w:t>-&gt; Phiên thứ: 272 | Giá : 18.05</w:t>
        <w:br/>
        <w:t>-&gt; Phiên thứ: 289 | Giá : 17.65</w:t>
        <w:br/>
        <w:t>-&gt; Phiên thứ: 292 | Giá : 14.75</w:t>
        <w:br/>
        <w:t>-&gt; Phiên thứ: 296 | Giá : 15.67</w:t>
        <w:br/>
        <w:t>-&gt; Phiên thứ: 297 | Giá : 14.26</w:t>
        <w:br/>
        <w:t>-&gt; Phiên thứ: 299 | Giá : 12.72</w:t>
        <w:br/>
        <w:t>-&gt; Phiên thứ: 314 | Giá : 10.62</w:t>
        <w:br/>
        <w:t>-&gt; Phiên thứ: 323 | Giá : 9.29</w:t>
        <w:br/>
        <w:t>-&gt; Phiên thứ: 327 | Giá : 9.47</w:t>
        <w:br/>
        <w:t>-&gt; Phiên thứ: 331 | Giá : 9.55</w:t>
        <w:br/>
        <w:t>-&gt; Phiên thứ: 336 | Giá : 8.38</w:t>
        <w:br/>
        <w:t>-&gt; Phiên thứ: 337 | Giá : 7.62</w:t>
        <w:br/>
        <w:t>-&gt; Phiên thứ: 338 | Giá : 7.62</w:t>
        <w:br/>
        <w:t>-&gt; Phiên thứ: 339 | Giá : 7.62</w:t>
        <w:br/>
        <w:t>-&gt; Phiên thứ: 348 | Giá : 7.52</w:t>
        <w:br/>
        <w:t>-&gt; Phiên thứ: 354 | Giá : 7.24</w:t>
        <w:br/>
        <w:t>-&gt; Phiên thứ: 361 | Giá : 7.37</w:t>
        <w:br/>
        <w:t>-&gt; Phiên thứ: 374 | Giá : 6.21</w:t>
        <w:br/>
        <w:t>-&gt; Phiên thứ: 388 | Giá : 7.75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